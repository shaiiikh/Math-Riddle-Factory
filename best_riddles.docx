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Best 3 Math Riddles and their Solutions</w:t>
      </w:r>
    </w:p>
    <w:p>
      <w:pPr>
        <w:pStyle w:val="Heading1"/>
      </w:pPr>
      <w:r>
        <w:t>Riddle 1:</w:t>
      </w:r>
    </w:p>
    <w:p>
      <w:r>
        <w:t>Question: What number becomes zero when you subtract 15 from half of it?</w:t>
      </w:r>
    </w:p>
    <w:p>
      <w:r>
        <w:t>Answer: 30</w:t>
      </w:r>
    </w:p>
    <w:p>
      <w:pPr>
        <w:pStyle w:val="Heading1"/>
      </w:pPr>
      <w:r>
        <w:t>Riddle 2:</w:t>
      </w:r>
    </w:p>
    <w:p>
      <w:r>
        <w:t>Question: The sum of two numbers is 16, and their difference is 4. What are the numbers?</w:t>
      </w:r>
    </w:p>
    <w:p>
      <w:r>
        <w:t>Answer: 10 and 6</w:t>
      </w:r>
    </w:p>
    <w:p>
      <w:pPr>
        <w:pStyle w:val="Heading1"/>
      </w:pPr>
      <w:r>
        <w:t>Riddle 3:</w:t>
      </w:r>
    </w:p>
    <w:p>
      <w:r>
        <w:t>Question: A farmer has 17 sheep, and all but 9 run away. How many are left?</w:t>
      </w:r>
    </w:p>
    <w:p>
      <w:r>
        <w:t>Answer: 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